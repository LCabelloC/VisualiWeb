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July 03,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Visuali.</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Spain</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Visuali, accessible from </w:t>
      </w:r>
      <w:hyperlink r:id="rId9">
        <w:r>
          <w:rPr>
            <w:rStyle w:val="Hyperlink"/>
          </w:rPr>
          <w:t>visuali.es</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0">
        <w:r>
          <w:rPr>
            <w:rStyle w:val="Hyperlink"/>
          </w:rPr>
          <w:t>Privacy Policies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visualitv.es@gmail.com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 Id="rId9" Type="http://schemas.openxmlformats.org/officeDocument/2006/relationships/hyperlink" Target="visuali.es" TargetMode="External"/><Relationship Id="rId10" Type="http://schemas.openxmlformats.org/officeDocument/2006/relationships/hyperlink" Target="https://www.privacypolicies.com/blog/privacy-policy-template/#Use_Of_Cookies_Log_Files_And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